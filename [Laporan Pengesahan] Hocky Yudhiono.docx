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FB20" w14:textId="77777777" w:rsidR="00C710CB" w:rsidRDefault="00000000">
      <w:pPr>
        <w:jc w:val="center"/>
      </w:pPr>
      <w:r>
        <w:rPr>
          <w:b/>
        </w:rPr>
        <w:t>HALAMAN PENGESAHAN</w:t>
      </w:r>
      <w:r>
        <w:rPr>
          <w:b/>
        </w:rPr>
        <w:br/>
      </w:r>
    </w:p>
    <w:tbl>
      <w:tblPr>
        <w:tblW w:w="8761" w:type="dxa"/>
        <w:tblLook w:val="04A0" w:firstRow="1" w:lastRow="0" w:firstColumn="1" w:lastColumn="0" w:noHBand="0" w:noVBand="1"/>
      </w:tblPr>
      <w:tblGrid>
        <w:gridCol w:w="2896"/>
        <w:gridCol w:w="378"/>
        <w:gridCol w:w="5487"/>
      </w:tblGrid>
      <w:tr w:rsidR="00C3233E" w14:paraId="5554F099" w14:textId="77777777" w:rsidTr="00C3233E">
        <w:tc>
          <w:tcPr>
            <w:tcW w:w="2896" w:type="dxa"/>
          </w:tcPr>
          <w:p w14:paraId="6628D104" w14:textId="77777777" w:rsidR="00C710CB" w:rsidRDefault="00000000">
            <w:r>
              <w:t>Tugas Akhir ini diajukan oleh</w:t>
            </w:r>
          </w:p>
        </w:tc>
        <w:tc>
          <w:tcPr>
            <w:tcW w:w="378" w:type="dxa"/>
          </w:tcPr>
          <w:p w14:paraId="46E770DA" w14:textId="77777777" w:rsidR="00C710CB" w:rsidRDefault="00000000">
            <w:r>
              <w:t>:</w:t>
            </w:r>
          </w:p>
        </w:tc>
        <w:tc>
          <w:tcPr>
            <w:tcW w:w="5487" w:type="dxa"/>
          </w:tcPr>
          <w:p w14:paraId="37E13256" w14:textId="77777777" w:rsidR="00C710CB" w:rsidRDefault="00C710CB"/>
        </w:tc>
      </w:tr>
      <w:tr w:rsidR="00C3233E" w14:paraId="228941B5" w14:textId="77777777" w:rsidTr="00C3233E">
        <w:tc>
          <w:tcPr>
            <w:tcW w:w="2896" w:type="dxa"/>
          </w:tcPr>
          <w:p w14:paraId="369EF1E1" w14:textId="77777777" w:rsidR="00C710CB" w:rsidRDefault="00000000">
            <w:r>
              <w:t>Nama</w:t>
            </w:r>
          </w:p>
        </w:tc>
        <w:tc>
          <w:tcPr>
            <w:tcW w:w="378" w:type="dxa"/>
          </w:tcPr>
          <w:p w14:paraId="0AB2057B" w14:textId="77777777" w:rsidR="00C710CB" w:rsidRDefault="00000000">
            <w:r>
              <w:t>:</w:t>
            </w:r>
          </w:p>
        </w:tc>
        <w:tc>
          <w:tcPr>
            <w:tcW w:w="5487" w:type="dxa"/>
          </w:tcPr>
          <w:p w14:paraId="6A88F0C2" w14:textId="77777777" w:rsidR="00C710CB" w:rsidRDefault="00000000">
            <w:r>
              <w:t>Hocky Yudhiono</w:t>
            </w:r>
          </w:p>
        </w:tc>
      </w:tr>
      <w:tr w:rsidR="00C3233E" w14:paraId="32CCD0F5" w14:textId="77777777" w:rsidTr="00C3233E">
        <w:tc>
          <w:tcPr>
            <w:tcW w:w="2896" w:type="dxa"/>
          </w:tcPr>
          <w:p w14:paraId="06AA8091" w14:textId="77777777" w:rsidR="00C710CB" w:rsidRDefault="00000000">
            <w:r>
              <w:t>NPM</w:t>
            </w:r>
          </w:p>
        </w:tc>
        <w:tc>
          <w:tcPr>
            <w:tcW w:w="378" w:type="dxa"/>
          </w:tcPr>
          <w:p w14:paraId="5612FCE9" w14:textId="77777777" w:rsidR="00C710CB" w:rsidRDefault="00000000">
            <w:r>
              <w:t>:</w:t>
            </w:r>
          </w:p>
        </w:tc>
        <w:tc>
          <w:tcPr>
            <w:tcW w:w="5487" w:type="dxa"/>
          </w:tcPr>
          <w:p w14:paraId="317D665D" w14:textId="77777777" w:rsidR="00C710CB" w:rsidRDefault="00000000">
            <w:r>
              <w:t>1906285604</w:t>
            </w:r>
          </w:p>
        </w:tc>
      </w:tr>
      <w:tr w:rsidR="00C3233E" w14:paraId="7A66D87B" w14:textId="77777777" w:rsidTr="00C3233E">
        <w:tc>
          <w:tcPr>
            <w:tcW w:w="2896" w:type="dxa"/>
          </w:tcPr>
          <w:p w14:paraId="7679124E" w14:textId="77777777" w:rsidR="00C710CB" w:rsidRDefault="00000000">
            <w:r>
              <w:t>Program Studi</w:t>
            </w:r>
          </w:p>
        </w:tc>
        <w:tc>
          <w:tcPr>
            <w:tcW w:w="378" w:type="dxa"/>
          </w:tcPr>
          <w:p w14:paraId="1DC0293B" w14:textId="77777777" w:rsidR="00C710CB" w:rsidRDefault="00000000">
            <w:r>
              <w:t>:</w:t>
            </w:r>
          </w:p>
        </w:tc>
        <w:tc>
          <w:tcPr>
            <w:tcW w:w="5487" w:type="dxa"/>
          </w:tcPr>
          <w:p w14:paraId="6FFA8FAD" w14:textId="77777777" w:rsidR="00C710CB" w:rsidRDefault="00000000">
            <w:r>
              <w:t>Sarjana Ilmu Komputer</w:t>
            </w:r>
          </w:p>
        </w:tc>
      </w:tr>
      <w:tr w:rsidR="00C3233E" w14:paraId="0A008658" w14:textId="77777777" w:rsidTr="00C3233E">
        <w:tc>
          <w:tcPr>
            <w:tcW w:w="2896" w:type="dxa"/>
          </w:tcPr>
          <w:p w14:paraId="568BD19B" w14:textId="77777777" w:rsidR="00C710CB" w:rsidRDefault="00000000">
            <w:r>
              <w:t>Judul</w:t>
            </w:r>
          </w:p>
        </w:tc>
        <w:tc>
          <w:tcPr>
            <w:tcW w:w="378" w:type="dxa"/>
          </w:tcPr>
          <w:p w14:paraId="4CF508F1" w14:textId="77777777" w:rsidR="00C710CB" w:rsidRDefault="00000000">
            <w:r>
              <w:t>:</w:t>
            </w:r>
          </w:p>
        </w:tc>
        <w:tc>
          <w:tcPr>
            <w:tcW w:w="5487" w:type="dxa"/>
          </w:tcPr>
          <w:p w14:paraId="6F64D306" w14:textId="77777777" w:rsidR="00C710CB" w:rsidRDefault="00000000">
            <w:r>
              <w:t xml:space="preserve">PeerToCP: Editor Kode dan </w:t>
            </w:r>
            <w:r w:rsidRPr="009C2659">
              <w:rPr>
                <w:i/>
                <w:iCs/>
              </w:rPr>
              <w:t>Shared Shell</w:t>
            </w:r>
            <w:r>
              <w:t xml:space="preserve"> Kolaboratif dalam Waktu Nyata Berbasis WebRTC</w:t>
            </w:r>
          </w:p>
        </w:tc>
      </w:tr>
    </w:tbl>
    <w:p w14:paraId="512E8681" w14:textId="77777777" w:rsidR="00C710CB" w:rsidRDefault="00000000">
      <w:r>
        <w:br/>
      </w:r>
    </w:p>
    <w:p w14:paraId="00EAE6F9" w14:textId="77777777" w:rsidR="00C710CB" w:rsidRDefault="00000000">
      <w:pPr>
        <w:jc w:val="both"/>
      </w:pPr>
      <w:r>
        <w:rPr>
          <w:b/>
        </w:rPr>
        <w:t>Telah berhasil dipertahankan di hadapan Dewan Penguji dan diterima sebagai bagian persyaratan yang diperlukan untuk memperoleh gelar Sarjana Ilmu Komputer pada Program Studi Sarjana Ilmu Komputer, Fakultas Ilmu Komputer, Universitas Indonesia</w:t>
      </w:r>
      <w:r>
        <w:rPr>
          <w:b/>
        </w:rPr>
        <w:br/>
      </w:r>
    </w:p>
    <w:p w14:paraId="4EAB8558" w14:textId="77777777" w:rsidR="00C710CB" w:rsidRDefault="00000000">
      <w:pPr>
        <w:spacing w:after="300"/>
        <w:jc w:val="center"/>
      </w:pPr>
      <w:r>
        <w:rPr>
          <w:b/>
        </w:rPr>
        <w:t>DEWAN PENGUJI</w:t>
      </w:r>
      <w:r>
        <w:rPr>
          <w:b/>
        </w:rPr>
        <w:br/>
      </w:r>
    </w:p>
    <w:tbl>
      <w:tblPr>
        <w:tblW w:w="0" w:type="auto"/>
        <w:tblLook w:val="04A0" w:firstRow="1" w:lastRow="0" w:firstColumn="1" w:lastColumn="0" w:noHBand="0" w:noVBand="1"/>
      </w:tblPr>
      <w:tblGrid>
        <w:gridCol w:w="2160"/>
        <w:gridCol w:w="2160"/>
        <w:gridCol w:w="2160"/>
        <w:gridCol w:w="2160"/>
      </w:tblGrid>
      <w:tr w:rsidR="00C710CB" w14:paraId="065279E2" w14:textId="77777777">
        <w:tc>
          <w:tcPr>
            <w:tcW w:w="2160" w:type="dxa"/>
          </w:tcPr>
          <w:p w14:paraId="2527653A" w14:textId="77777777" w:rsidR="00C710CB" w:rsidRDefault="00000000">
            <w:r>
              <w:t>Pembimbing</w:t>
            </w:r>
          </w:p>
        </w:tc>
        <w:tc>
          <w:tcPr>
            <w:tcW w:w="2160" w:type="dxa"/>
          </w:tcPr>
          <w:p w14:paraId="7363225B" w14:textId="77777777" w:rsidR="00C710CB" w:rsidRDefault="00000000">
            <w:r>
              <w:t>:</w:t>
            </w:r>
          </w:p>
        </w:tc>
        <w:tc>
          <w:tcPr>
            <w:tcW w:w="2160" w:type="dxa"/>
          </w:tcPr>
          <w:p w14:paraId="3D29F76B" w14:textId="77777777" w:rsidR="00C710CB" w:rsidRDefault="00000000">
            <w:r>
              <w:t>Muhammad Hafizhuddin Hilman M.Kom.</w:t>
            </w:r>
          </w:p>
        </w:tc>
        <w:tc>
          <w:tcPr>
            <w:tcW w:w="2160" w:type="dxa"/>
          </w:tcPr>
          <w:p w14:paraId="0E058F2D" w14:textId="77777777" w:rsidR="00C710CB" w:rsidRDefault="00000000">
            <w:r>
              <w:rPr>
                <w:sz w:val="16"/>
              </w:rPr>
              <w:t>(Nilai telah diberikan melalui SISIDANG pada 01-12-2022, 18:33:46)</w:t>
            </w:r>
            <w:r>
              <w:rPr>
                <w:sz w:val="16"/>
              </w:rPr>
              <w:br/>
              <w:t>(Revisi telah disetujui melalui SISIDANG pada 20-12-2022, 17:12:13)</w:t>
            </w:r>
          </w:p>
        </w:tc>
      </w:tr>
      <w:tr w:rsidR="00C710CB" w14:paraId="4C57B10E" w14:textId="77777777">
        <w:tc>
          <w:tcPr>
            <w:tcW w:w="2160" w:type="dxa"/>
          </w:tcPr>
          <w:p w14:paraId="251A7FFC" w14:textId="77777777" w:rsidR="00C710CB" w:rsidRDefault="00000000">
            <w:r>
              <w:t>Penguji</w:t>
            </w:r>
          </w:p>
        </w:tc>
        <w:tc>
          <w:tcPr>
            <w:tcW w:w="2160" w:type="dxa"/>
          </w:tcPr>
          <w:p w14:paraId="04ACB8D2" w14:textId="77777777" w:rsidR="00C710CB" w:rsidRDefault="00000000">
            <w:r>
              <w:t>:</w:t>
            </w:r>
          </w:p>
        </w:tc>
        <w:tc>
          <w:tcPr>
            <w:tcW w:w="2160" w:type="dxa"/>
          </w:tcPr>
          <w:p w14:paraId="713B14B2" w14:textId="77777777" w:rsidR="00C710CB" w:rsidRDefault="00000000">
            <w:r>
              <w:t>Bayu Anggorojati, S.T., M.Sc., Ph.D.</w:t>
            </w:r>
          </w:p>
        </w:tc>
        <w:tc>
          <w:tcPr>
            <w:tcW w:w="2160" w:type="dxa"/>
          </w:tcPr>
          <w:p w14:paraId="0295EAA7" w14:textId="77777777" w:rsidR="00C710CB" w:rsidRDefault="00000000">
            <w:r>
              <w:rPr>
                <w:sz w:val="16"/>
              </w:rPr>
              <w:t>(Nilai telah diberikan melalui SISIDANG pada 01-12-2022, 13:46:38)</w:t>
            </w:r>
            <w:r>
              <w:rPr>
                <w:sz w:val="16"/>
              </w:rPr>
              <w:br/>
              <w:t>(Revisi telah disetujui melalui SISIDANG pada 13-12-2022, 13:42:43)</w:t>
            </w:r>
          </w:p>
        </w:tc>
      </w:tr>
      <w:tr w:rsidR="00C710CB" w14:paraId="584BCF5A" w14:textId="77777777">
        <w:tc>
          <w:tcPr>
            <w:tcW w:w="2160" w:type="dxa"/>
          </w:tcPr>
          <w:p w14:paraId="5B303C41" w14:textId="77777777" w:rsidR="00C710CB" w:rsidRDefault="00000000">
            <w:r>
              <w:t>Penguji</w:t>
            </w:r>
          </w:p>
        </w:tc>
        <w:tc>
          <w:tcPr>
            <w:tcW w:w="2160" w:type="dxa"/>
          </w:tcPr>
          <w:p w14:paraId="6484761C" w14:textId="77777777" w:rsidR="00C710CB" w:rsidRDefault="00000000">
            <w:r>
              <w:t>:</w:t>
            </w:r>
          </w:p>
        </w:tc>
        <w:tc>
          <w:tcPr>
            <w:tcW w:w="2160" w:type="dxa"/>
          </w:tcPr>
          <w:p w14:paraId="48B3EA9C" w14:textId="77777777" w:rsidR="00C710CB" w:rsidRDefault="00000000">
            <w:r>
              <w:t>Ari Wibisono M.Kom.</w:t>
            </w:r>
          </w:p>
        </w:tc>
        <w:tc>
          <w:tcPr>
            <w:tcW w:w="2160" w:type="dxa"/>
          </w:tcPr>
          <w:p w14:paraId="393C45BA" w14:textId="77777777" w:rsidR="00C710CB" w:rsidRDefault="00000000">
            <w:r>
              <w:rPr>
                <w:sz w:val="16"/>
              </w:rPr>
              <w:t>(Nilai telah diberikan melalui SISIDANG pada 01-12-2022, 14:16:33)</w:t>
            </w:r>
            <w:r>
              <w:rPr>
                <w:sz w:val="16"/>
              </w:rPr>
              <w:br/>
              <w:t>(Revisi telah disetujui melalui SISIDANG pada 09-01-2023, 16:34:59)</w:t>
            </w:r>
          </w:p>
        </w:tc>
      </w:tr>
    </w:tbl>
    <w:p w14:paraId="6F5EA747" w14:textId="77777777" w:rsidR="00C710CB" w:rsidRDefault="00000000">
      <w:r>
        <w:br/>
      </w:r>
      <w:r>
        <w:br/>
      </w:r>
    </w:p>
    <w:p w14:paraId="1D444B1A" w14:textId="77777777" w:rsidR="00C710CB" w:rsidRDefault="00000000">
      <w:pPr>
        <w:tabs>
          <w:tab w:val="left" w:pos="1728"/>
        </w:tabs>
        <w:spacing w:after="100"/>
      </w:pPr>
      <w:r>
        <w:t>Ditetapkan di</w:t>
      </w:r>
      <w:r>
        <w:tab/>
        <w:t>: Depok, Jawa Barat</w:t>
      </w:r>
    </w:p>
    <w:p w14:paraId="6001E51B" w14:textId="77777777" w:rsidR="00C710CB" w:rsidRDefault="00000000">
      <w:pPr>
        <w:tabs>
          <w:tab w:val="left" w:pos="1728"/>
        </w:tabs>
        <w:spacing w:after="100"/>
      </w:pPr>
      <w:r>
        <w:t>Tanggal</w:t>
      </w:r>
      <w:r>
        <w:tab/>
        <w:t>: 09 Januari 2023</w:t>
      </w:r>
    </w:p>
    <w:sectPr w:rsidR="00C710CB" w:rsidSect="00C3233E">
      <w:pgSz w:w="11900" w:h="16840"/>
      <w:pgMar w:top="1701" w:right="1701" w:bottom="179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421970">
    <w:abstractNumId w:val="8"/>
  </w:num>
  <w:num w:numId="2" w16cid:durableId="359819269">
    <w:abstractNumId w:val="6"/>
  </w:num>
  <w:num w:numId="3" w16cid:durableId="229774337">
    <w:abstractNumId w:val="5"/>
  </w:num>
  <w:num w:numId="4" w16cid:durableId="422383773">
    <w:abstractNumId w:val="4"/>
  </w:num>
  <w:num w:numId="5" w16cid:durableId="1679232340">
    <w:abstractNumId w:val="7"/>
  </w:num>
  <w:num w:numId="6" w16cid:durableId="817965036">
    <w:abstractNumId w:val="3"/>
  </w:num>
  <w:num w:numId="7" w16cid:durableId="1751807957">
    <w:abstractNumId w:val="2"/>
  </w:num>
  <w:num w:numId="8" w16cid:durableId="583027201">
    <w:abstractNumId w:val="1"/>
  </w:num>
  <w:num w:numId="9" w16cid:durableId="67103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04DE"/>
    <w:rsid w:val="009C2659"/>
    <w:rsid w:val="00AA1D8D"/>
    <w:rsid w:val="00B47730"/>
    <w:rsid w:val="00C3233E"/>
    <w:rsid w:val="00C710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D1DEE"/>
  <w14:defaultImageDpi w14:val="300"/>
  <w15:docId w15:val="{7BA1EA25-9C18-F842-9231-E165A283B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Hocky Yudhiono</cp:lastModifiedBy>
  <cp:revision>4</cp:revision>
  <cp:lastPrinted>2023-01-09T13:23:00Z</cp:lastPrinted>
  <dcterms:created xsi:type="dcterms:W3CDTF">2013-12-23T23:15:00Z</dcterms:created>
  <dcterms:modified xsi:type="dcterms:W3CDTF">2023-01-09T13:27:00Z</dcterms:modified>
  <cp:category/>
</cp:coreProperties>
</file>